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Tutorial: Install VS Code and Set Up Jupyter Notebook for Machine Learning</w:t>
      </w:r>
    </w:p>
    <w:p>
      <w:pPr>
        <w:pStyle w:val="Heading2"/>
      </w:pPr>
      <w:r>
        <w:t>1. Install VS Code</w:t>
      </w:r>
    </w:p>
    <w:p>
      <w:r>
        <w:t xml:space="preserve">    1. **Download Visual Studio Code**:</w:t>
        <w:br/>
        <w:t xml:space="preserve">       - Visit the [VS Code official website](https://code.visualstudio.com/).</w:t>
        <w:br/>
        <w:t xml:space="preserve">       - Download the installer for your operating system (Windows, macOS, or Linux).</w:t>
        <w:br/>
        <w:t xml:space="preserve">    2. **Install VS Code**:</w:t>
        <w:br/>
        <w:t xml:space="preserve">       - Follow the installation prompts for your operating system.</w:t>
        <w:br/>
        <w:t xml:space="preserve">       - During installation (on Windows), check the box **“Add to PATH”**.</w:t>
        <w:br/>
        <w:t xml:space="preserve">    3. **Verify Installation**:</w:t>
        <w:br/>
        <w:t xml:space="preserve">       - Open a terminal or command prompt and type:</w:t>
        <w:br/>
        <w:t xml:space="preserve">         ```</w:t>
        <w:br/>
        <w:t xml:space="preserve">         code --version</w:t>
        <w:br/>
        <w:t xml:space="preserve">         ```</w:t>
        <w:br/>
        <w:t xml:space="preserve">       - If the command shows the version, VS Code is installed correctly.</w:t>
        <w:br/>
        <w:t xml:space="preserve">    </w:t>
      </w:r>
    </w:p>
    <w:p>
      <w:pPr>
        <w:pStyle w:val="Heading2"/>
      </w:pPr>
      <w:r>
        <w:t>2. Install Python</w:t>
      </w:r>
    </w:p>
    <w:p>
      <w:r>
        <w:t xml:space="preserve">    1. **Download Python**:</w:t>
        <w:br/>
        <w:t xml:space="preserve">       - Visit the [Python official website](https://www.python.org/).</w:t>
        <w:br/>
        <w:t xml:space="preserve">       - Download and install Python for your operating system.</w:t>
        <w:br/>
        <w:t xml:space="preserve">    2. **Verify Installation**:</w:t>
        <w:br/>
        <w:t xml:space="preserve">       - Check the installation by running:</w:t>
        <w:br/>
        <w:t xml:space="preserve">         ```</w:t>
        <w:br/>
        <w:t xml:space="preserve">         python --version</w:t>
        <w:br/>
        <w:t xml:space="preserve">         pip --version</w:t>
        <w:br/>
        <w:t xml:space="preserve">         ```</w:t>
        <w:br/>
        <w:t xml:space="preserve">       - Ensure Python and pip are accessible.</w:t>
        <w:br/>
        <w:t xml:space="preserve">    </w:t>
      </w:r>
    </w:p>
    <w:p>
      <w:pPr>
        <w:pStyle w:val="Heading2"/>
      </w:pPr>
      <w:r>
        <w:t>3. Install VS Code Extensions</w:t>
      </w:r>
    </w:p>
    <w:p>
      <w:r>
        <w:t xml:space="preserve">    1. Open VS Code and go to the **Extensions** panel on the left sidebar (or press `Ctrl+Shift+X`).</w:t>
        <w:br/>
        <w:t xml:space="preserve">    2. Search for and install these essential extensions:</w:t>
        <w:br/>
        <w:t xml:space="preserve">       - **Python** (by Microsoft): Adds Python support.</w:t>
        <w:br/>
        <w:t xml:space="preserve">       - **Jupyter** (by Microsoft): Adds support for Jupyter Notebooks.</w:t>
        <w:br/>
        <w:t xml:space="preserve">       - **Pylance**: Provides rich Python editing features like autocompletion.</w:t>
        <w:br/>
        <w:t xml:space="preserve">    </w:t>
      </w:r>
    </w:p>
    <w:p>
      <w:pPr>
        <w:pStyle w:val="Heading2"/>
      </w:pPr>
      <w:r>
        <w:t>4. Set Up Python and Jupyter in VS Code</w:t>
      </w:r>
    </w:p>
    <w:p>
      <w:r>
        <w:t xml:space="preserve">    1. Open a terminal in VS Code (use `Ctrl+`` or go to **View &gt; Terminal**).</w:t>
        <w:br/>
        <w:t xml:space="preserve">    2. Install Jupyter Notebook:</w:t>
        <w:br/>
        <w:t xml:space="preserve">       ```</w:t>
        <w:br/>
        <w:t xml:space="preserve">       pip install notebook</w:t>
        <w:br/>
        <w:t xml:space="preserve">       ```</w:t>
        <w:br/>
        <w:t xml:space="preserve">    3. Install additional machine learning libraries:</w:t>
        <w:br/>
        <w:t xml:space="preserve">       ```</w:t>
        <w:br/>
        <w:t xml:space="preserve">       pip install numpy pandas matplotlib seaborn scikit-learn tensorflow keras</w:t>
        <w:br/>
        <w:t xml:space="preserve">       ```</w:t>
        <w:br/>
        <w:t xml:space="preserve">    4. Check the installation by running:</w:t>
        <w:br/>
        <w:t xml:space="preserve">       ```</w:t>
        <w:br/>
        <w:t xml:space="preserve">       jupyter notebook --version</w:t>
        <w:br/>
        <w:t xml:space="preserve">       ```</w:t>
        <w:br/>
        <w:t xml:space="preserve">    </w:t>
      </w:r>
    </w:p>
    <w:p>
      <w:pPr>
        <w:pStyle w:val="Heading2"/>
      </w:pPr>
      <w:r>
        <w:t>5. Use Jupyter Notebook in VS Code</w:t>
      </w:r>
    </w:p>
    <w:p>
      <w:r>
        <w:t xml:space="preserve">    1. **Create a New Jupyter Notebook**:</w:t>
        <w:br/>
        <w:t xml:space="preserve">       - Open VS Code and create a new file with a `.ipynb` extension (e.g., `example.ipynb`).</w:t>
        <w:br/>
        <w:t xml:space="preserve">       - Alternatively, use the Command Palette (`Ctrl+Shift+P`) and search for **“Jupyter: Create New Blank Notebook”**.</w:t>
        <w:br/>
        <w:t xml:space="preserve">    2. **Select Python Interpreter**:</w:t>
        <w:br/>
        <w:t xml:space="preserve">       - When opening a `.ipynb` file, VS Code will prompt you to select a Python interpreter.</w:t>
        <w:br/>
        <w:t xml:space="preserve">       - Choose the environment where Jupyter is installed.</w:t>
        <w:br/>
        <w:t xml:space="preserve">    3. **Run Code Cells**:</w:t>
        <w:br/>
        <w:t xml:space="preserve">       - Write code in a cell and press `Shift+Enter` to execute it.</w:t>
        <w:br/>
        <w:t xml:space="preserve">    </w:t>
      </w:r>
    </w:p>
    <w:p>
      <w:pPr>
        <w:pStyle w:val="Heading2"/>
      </w:pPr>
      <w:r>
        <w:t>6. Configure a Virtual Environment (Optional but Recommended)</w:t>
      </w:r>
    </w:p>
    <w:p>
      <w:r>
        <w:t xml:space="preserve">    Using virtual environments helps isolate dependencies for different projects.</w:t>
        <w:br/>
        <w:t xml:space="preserve">    1. **Create a Virtual Environment**:</w:t>
        <w:br/>
        <w:t xml:space="preserve">       ```</w:t>
        <w:br/>
        <w:t xml:space="preserve">       python -m venv myenv</w:t>
        <w:br/>
        <w:t xml:space="preserve">       ```</w:t>
        <w:br/>
        <w:t xml:space="preserve">    2. **Activate the Virtual Environment**:</w:t>
        <w:br/>
        <w:t xml:space="preserve">       - **Windows**:</w:t>
        <w:br/>
        <w:t xml:space="preserve">         ```</w:t>
        <w:br/>
        <w:t xml:space="preserve">         myenv\Scripts\activate</w:t>
        <w:br/>
        <w:t xml:space="preserve">         ```</w:t>
        <w:br/>
        <w:t xml:space="preserve">       - **macOS/Linux**:</w:t>
        <w:br/>
        <w:t xml:space="preserve">         ```</w:t>
        <w:br/>
        <w:t xml:space="preserve">         source myenv/bin/activate</w:t>
        <w:br/>
        <w:t xml:space="preserve">         ```</w:t>
        <w:br/>
        <w:t xml:space="preserve">    3. **Install Required Libraries**:</w:t>
        <w:br/>
        <w:t xml:space="preserve">       ```</w:t>
        <w:br/>
        <w:t xml:space="preserve">       pip install notebook numpy pandas matplotlib seaborn scikit-learn tensorflow keras</w:t>
        <w:br/>
        <w:t xml:space="preserve">       ```</w:t>
        <w:br/>
        <w:t xml:space="preserve">    4. **Select the Virtual Environment in VS Code**:</w:t>
        <w:br/>
        <w:t xml:space="preserve">       - Open the Command Palette (`Ctrl+Shift+P`) and search for **“Python: Select Interpreter”**.</w:t>
        <w:br/>
        <w:t xml:space="preserve">       - Choose the virtual environment you just created.</w:t>
        <w:br/>
        <w:t xml:space="preserve">    </w:t>
      </w:r>
    </w:p>
    <w:p>
      <w:pPr>
        <w:pStyle w:val="Heading2"/>
      </w:pPr>
      <w:r>
        <w:t>7. Additional Useful Extensions for Machine Learning</w:t>
      </w:r>
    </w:p>
    <w:p>
      <w:r>
        <w:t xml:space="preserve">    1. **VS Code Extensions**:</w:t>
        <w:br/>
        <w:t xml:space="preserve">       - **Code Runner**: Run snippets of code directly.</w:t>
        <w:br/>
        <w:t xml:space="preserve">       - **GitLens**: Manage Git repositories easily.</w:t>
        <w:br/>
        <w:t xml:space="preserve">       - **Markdown Preview Enhanced**: For better markdown previews.</w:t>
        <w:br/>
        <w:t xml:space="preserve">    2. **Jupyter Extensions (Optional)**:</w:t>
        <w:br/>
        <w:t xml:space="preserve">       - **Table of Contents**: Adds a table of contents for notebooks.</w:t>
        <w:br/>
        <w:t xml:space="preserve">       - **Variable Inspector**: Displays variables and their values.</w:t>
        <w:br/>
        <w:t xml:space="preserve">    </w:t>
      </w:r>
    </w:p>
    <w:p>
      <w:pPr>
        <w:pStyle w:val="Heading2"/>
      </w:pPr>
      <w:r>
        <w:t>8. Test the Setup</w:t>
      </w:r>
    </w:p>
    <w:p>
      <w:r>
        <w:t xml:space="preserve">    1. Create a new `.ipynb` file and write a sample Python script:</w:t>
        <w:br/>
        <w:t xml:space="preserve">       ```python</w:t>
        <w:br/>
        <w:t xml:space="preserve">       import numpy as np</w:t>
        <w:br/>
        <w:t xml:space="preserve">       import pandas as pd</w:t>
        <w:br/>
        <w:t xml:space="preserve">       import matplotlib.pyplot as plt</w:t>
        <w:br/>
        <w:br/>
        <w:t xml:space="preserve">       # Sample data</w:t>
        <w:br/>
        <w:t xml:space="preserve">       x = np.linspace(0, 10, 100)</w:t>
        <w:br/>
        <w:t xml:space="preserve">       y = np.sin(x)</w:t>
        <w:br/>
        <w:br/>
        <w:t xml:space="preserve">       # Plot the data</w:t>
        <w:br/>
        <w:t xml:space="preserve">       plt.plot(x, y)</w:t>
        <w:br/>
        <w:t xml:space="preserve">       plt.title("Sine Wave")</w:t>
        <w:br/>
        <w:t xml:space="preserve">       plt.show()</w:t>
        <w:br/>
        <w:t xml:space="preserve">       ```</w:t>
        <w:br/>
        <w:t xml:space="preserve">    2. Execute the cell to verify everything is working correctly.</w:t>
        <w:br/>
        <w:t xml:space="preserve">    </w:t>
      </w:r>
    </w:p>
    <w:p>
      <w:pPr>
        <w:pStyle w:val="Heading2"/>
      </w:pPr>
      <w:r>
        <w:t>9. Troubleshooting</w:t>
      </w:r>
    </w:p>
    <w:p>
      <w:r>
        <w:t xml:space="preserve">    - **Jupyter Not Found**:</w:t>
        <w:br/>
        <w:t xml:space="preserve">      - Ensure Jupyter is installed in the correct Python environment.</w:t>
        <w:br/>
        <w:t xml:space="preserve">      - Run:</w:t>
        <w:br/>
        <w:t xml:space="preserve">        ```</w:t>
        <w:br/>
        <w:t xml:space="preserve">        pip install notebook</w:t>
        <w:br/>
        <w:t xml:space="preserve">        ```</w:t>
        <w:br/>
        <w:t xml:space="preserve">    - **Interpreter Not Detected**:</w:t>
        <w:br/>
        <w:t xml:space="preserve">      - Use the Command Palette (`Ctrl+Shift+P`) and search for **“Python: Select Interpreter”** to select the correct environment.</w:t>
        <w:br/>
        <w:t xml:space="preserve">    - **Kernel Errors**:</w:t>
        <w:br/>
        <w:t xml:space="preserve">      - Restart VS Code and ensure the environment is activated properly.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