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to Install Jupyter Notebook on Windows, Linux, and macOS</w:t>
      </w:r>
    </w:p>
    <w:p>
      <w:r>
        <w:t>This guide provides step-by-step instructions for installing Jupyter Notebook on Windows, Linux, and macOS.</w:t>
      </w:r>
    </w:p>
    <w:p>
      <w:r>
        <w:t>---</w:t>
      </w:r>
    </w:p>
    <w:p>
      <w:pPr>
        <w:pStyle w:val="Heading2"/>
      </w:pPr>
      <w:r>
        <w:t>Step 1: Install Python</w:t>
      </w:r>
    </w:p>
    <w:p>
      <w:r>
        <w:t>Jupyter Notebook requires Python. Make sure Python is installed on your system.</w:t>
      </w:r>
    </w:p>
    <w:p>
      <w:pPr>
        <w:pStyle w:val="Heading3"/>
      </w:pPr>
      <w:r>
        <w:t>Windows</w:t>
      </w:r>
    </w:p>
    <w:p>
      <w:r>
        <w:t>1. Download the Python installer from the official website (https://www.python.org/).</w:t>
      </w:r>
    </w:p>
    <w:p>
      <w:r>
        <w:t>2. Run the installer and select "Add Python to PATH" during installation.</w:t>
      </w:r>
    </w:p>
    <w:p>
      <w:r>
        <w:t>3. Complete the installation process.</w:t>
      </w:r>
    </w:p>
    <w:p>
      <w:pPr>
        <w:pStyle w:val="Heading3"/>
      </w:pPr>
      <w:r>
        <w:t>Linux</w:t>
      </w:r>
    </w:p>
    <w:p>
      <w:r>
        <w:t>Install Python using your package manager:</w:t>
      </w:r>
    </w:p>
    <w:p>
      <w:r>
        <w:t>sudo apt update</w:t>
        <w:br/>
        <w:t>sudo apt install python3 python3-pip -y</w:t>
      </w:r>
    </w:p>
    <w:p>
      <w:pPr>
        <w:pStyle w:val="Heading3"/>
      </w:pPr>
      <w:r>
        <w:t>macOS</w:t>
      </w:r>
    </w:p>
    <w:p>
      <w:r>
        <w:t>macOS comes with Python pre-installed. You can check the version:</w:t>
      </w:r>
    </w:p>
    <w:p>
      <w:r>
        <w:t>python3 --version</w:t>
      </w:r>
    </w:p>
    <w:p>
      <w:r>
        <w:t>If you need to upgrade, use Homebrew:</w:t>
      </w:r>
    </w:p>
    <w:p>
      <w:r>
        <w:t>brew install python3</w:t>
      </w:r>
    </w:p>
    <w:p>
      <w:pPr>
        <w:pStyle w:val="Heading2"/>
      </w:pPr>
      <w:r>
        <w:t>Step 2: Verify pip Installation</w:t>
      </w:r>
    </w:p>
    <w:p>
      <w:r>
        <w:t>`pip` is the Python package manager used to install Jupyter.</w:t>
      </w:r>
    </w:p>
    <w:p>
      <w:r>
        <w:t>Check if pip is installed:</w:t>
      </w:r>
    </w:p>
    <w:p>
      <w:r>
        <w:t>pip --version</w:t>
      </w:r>
    </w:p>
    <w:p>
      <w:r>
        <w:t>If pip is not installed, install it:</w:t>
      </w:r>
    </w:p>
    <w:p>
      <w:r>
        <w:t>python3 -m ensurepip --upgrade</w:t>
      </w:r>
    </w:p>
    <w:p>
      <w:pPr>
        <w:pStyle w:val="Heading2"/>
      </w:pPr>
      <w:r>
        <w:t>Step 3: Install Jupyter Notebook</w:t>
      </w:r>
    </w:p>
    <w:p>
      <w:r>
        <w:t>Use pip to install Jupyter Notebook:</w:t>
        <w:br/>
        <w:br/>
        <w:t>pip install notebook</w:t>
      </w:r>
    </w:p>
    <w:p>
      <w:pPr>
        <w:pStyle w:val="Heading2"/>
      </w:pPr>
      <w:r>
        <w:t>Step 4: Verify the Installation</w:t>
      </w:r>
    </w:p>
    <w:p>
      <w:r>
        <w:t>Ensure that Jupyter Notebook is installed by checking its version:</w:t>
        <w:br/>
        <w:br/>
        <w:t>jupyter notebook --version</w:t>
      </w:r>
    </w:p>
    <w:p>
      <w:pPr>
        <w:pStyle w:val="Heading2"/>
      </w:pPr>
      <w:r>
        <w:t>Step 5: Start Jupyter Notebook</w:t>
      </w:r>
    </w:p>
    <w:p>
      <w:r>
        <w:t>Launch Jupyter Notebook using the following command:</w:t>
        <w:br/>
        <w:br/>
        <w:t>jupyter notebook</w:t>
        <w:br/>
        <w:br/>
        <w:t>This will open Jupyter Notebook in your default web browser. If it doesn’t, copy the URL shown in the terminal and paste it into your browser.</w:t>
      </w:r>
    </w:p>
    <w:p>
      <w:pPr>
        <w:pStyle w:val="Heading2"/>
      </w:pPr>
      <w:r>
        <w:t>Step 6: Optional - Install JupyterLab</w:t>
      </w:r>
    </w:p>
    <w:p>
      <w:r>
        <w:t>JupyterLab is a modern alternative to Jupyter Notebook.</w:t>
        <w:br/>
        <w:br/>
        <w:t>Install JupyterLab:</w:t>
        <w:br/>
        <w:br/>
        <w:t>pip install jupyterlab</w:t>
        <w:br/>
        <w:br/>
        <w:t>Start JupyterLab:</w:t>
        <w:br/>
        <w:br/>
        <w:t>jupyter lab</w:t>
      </w:r>
    </w:p>
    <w:p>
      <w:pPr>
        <w:pStyle w:val="Heading2"/>
      </w:pPr>
      <w:r>
        <w:t>Step 7: Use a Virtual Environment (Recommended)</w:t>
      </w:r>
    </w:p>
    <w:p>
      <w:r>
        <w:t>To avoid dependency issues, use a virtual environment for your project:</w:t>
        <w:br/>
        <w:br/>
        <w:t>Windows:</w:t>
        <w:br/>
        <w:t>python -m venv myenv</w:t>
        <w:br/>
        <w:t>myenv\Scripts\activate</w:t>
        <w:br/>
        <w:t>pip install notebook</w:t>
        <w:br/>
        <w:br/>
        <w:t>Linux/macOS:</w:t>
        <w:br/>
        <w:t>python3 -m venv myenv</w:t>
        <w:br/>
        <w:t>source myenv/bin/activate</w:t>
        <w:br/>
        <w:t>pip install notebook</w:t>
      </w:r>
    </w:p>
    <w:p>
      <w:pPr>
        <w:pStyle w:val="Heading2"/>
      </w:pPr>
      <w:r>
        <w:t>Step 8: Troubleshooting</w:t>
      </w:r>
    </w:p>
    <w:p>
      <w:r>
        <w:t>If you encounter issues, try upgrading pip and setuptools:</w:t>
        <w:br/>
        <w:br/>
        <w:t>pip install --upgrade pip setuptools</w:t>
        <w:br/>
        <w:br/>
        <w:t>If Jupyter Notebook does not start, ensure all dependencies are installed:</w:t>
        <w:br/>
        <w:br/>
        <w:t>pip install notebook --upgrade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